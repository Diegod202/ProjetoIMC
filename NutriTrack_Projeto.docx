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Proposta e Desenvolvimento de Sistema</w:t>
      </w:r>
    </w:p>
    <w:p>
      <w:r>
        <w:t>Data de Início: 15/08/2025</w:t>
      </w:r>
    </w:p>
    <w:p>
      <w:r>
        <w:t>Curso: Análise e Desenvolvimento de Sistemas</w:t>
      </w:r>
    </w:p>
    <w:p>
      <w:r>
        <w:t>Disciplina: Lógica de Programação</w:t>
      </w:r>
    </w:p>
    <w:p>
      <w:r>
        <w:t>Prazo Final: 29/09/2025</w:t>
      </w:r>
    </w:p>
    <w:p>
      <w:pPr>
        <w:pStyle w:val="Heading2"/>
      </w:pPr>
      <w:r>
        <w:t>Etapa 1 – Proposta do Sistema (Entrega 15/08)</w:t>
      </w:r>
    </w:p>
    <w:p>
      <w:r>
        <w:t>Nome do Sistema: NutriTrack – Controle de Alimentação e IMC</w:t>
      </w:r>
    </w:p>
    <w:p>
      <w:r>
        <w:t>Resumo do Objetivo:</w:t>
        <w:br/>
        <w:t>O NutriTrack é um sistema que permite ao usuário registrar suas refeições diárias e monitorar seu peso. Ele calcula automaticamente o IMC, gera um histórico de registros e fornece feedback sobre a classificação de peso. O sistema ajuda as pessoas a manterem hábitos alimentares mais saudáveis, permitindo consulta rápida aos dados armazenados localmente no navegador.</w:t>
      </w:r>
    </w:p>
    <w:p>
      <w:pPr>
        <w:pStyle w:val="Heading2"/>
      </w:pPr>
      <w:r>
        <w:t>Etapa 2 – Funcionalidades e Protótipo (Entrega 30/08)</w:t>
      </w:r>
    </w:p>
    <w:p>
      <w:r>
        <w:t>Funcionalidades Definidas:</w:t>
      </w:r>
    </w:p>
    <w:p>
      <w:r>
        <w:t>1. Cadastro de refeições com nome, horário e calorias.</w:t>
      </w:r>
    </w:p>
    <w:p>
      <w:r>
        <w:t>2. Registro e cálculo automático do IMC a partir do peso e altura.</w:t>
      </w:r>
    </w:p>
    <w:p>
      <w:r>
        <w:t>3. Exibição de histórico de refeições e IMC.</w:t>
      </w:r>
    </w:p>
    <w:p>
      <w:r>
        <w:t>4. Armazenamento local dos dados via localStorage.</w:t>
      </w:r>
    </w:p>
    <w:p>
      <w:r>
        <w:t>5. Relatório simples com média de calorias consumidas por dia.</w:t>
      </w:r>
    </w:p>
    <w:p>
      <w:r>
        <w:t>Descrição / Desenho da Interface:</w:t>
      </w:r>
    </w:p>
    <w:p>
      <w:r>
        <w:t>- Tela Inicial: Menu com opções 'Registrar Refeição', 'Calcular IMC' e 'Ver Histórico'.</w:t>
        <w:br/>
        <w:t>- Formulário de Registro: Campos para nome da refeição, calorias e horário.</w:t>
        <w:br/>
        <w:t>- Tela de IMC: Campos para peso e altura, botão 'Calcular' e área de resultado.</w:t>
        <w:br/>
        <w:t>- Histórico: Lista de refeições e registros de IMC em ordem cronológica.</w:t>
      </w:r>
    </w:p>
    <w:p>
      <w:pPr>
        <w:pStyle w:val="Heading2"/>
      </w:pPr>
      <w:r>
        <w:t>Etapa 3 – Lógica e Armazenamento (Entrega 14/09)</w:t>
      </w:r>
    </w:p>
    <w:p>
      <w:r>
        <w:t>Fluxograma ou Pseudocódigo:</w:t>
      </w:r>
    </w:p>
    <w:p>
      <w:r>
        <w:t>Início -&gt; Mostrar menu principal</w:t>
        <w:br/>
        <w:t>Se opção = 'Registrar Refeição': Solicitar dados -&gt; Salvar no localStorage</w:t>
        <w:br/>
        <w:t>Se opção = 'Calcular IMC': Solicitar peso e altura -&gt; Calcular IMC -&gt; Classificar -&gt; Salvar no localStorage</w:t>
        <w:br/>
        <w:t>Se opção = 'Ver Histórico': Ler dados do localStorage -&gt; Exibir listas</w:t>
        <w:br/>
        <w:t>Fim</w:t>
      </w:r>
    </w:p>
    <w:p>
      <w:r>
        <w:t>Descrição do Método de Armazenamento:</w:t>
      </w:r>
    </w:p>
    <w:p>
      <w:r>
        <w:t>O sistema utiliza localStorage para gravar e recuperar dados. Os registros são armazenados como JSON nas chaves 'nutritrack_refeicoes' e 'nutritrack_imc', permitindo operação offline sem servidor.</w:t>
      </w:r>
    </w:p>
    <w:p>
      <w:pPr>
        <w:pStyle w:val="Heading2"/>
      </w:pPr>
      <w:r>
        <w:t>Etapa Final – Implementação (Entrega 29/09)</w:t>
      </w:r>
    </w:p>
    <w:p>
      <w:r>
        <w:t>Link ou Local do Código Implementado: https://github.com/seu-usuario/nutritrack (exemplo)</w:t>
      </w:r>
    </w:p>
    <w:p>
      <w:r>
        <w:t>Observações Finais / Comentários: Testado em Google Chrome e Firefox. Possível evolução: integração com API de nutrição para análise automática.</w:t>
      </w:r>
    </w:p>
    <w:p>
      <w:pPr>
        <w:pStyle w:val="Heading2"/>
      </w:pPr>
      <w:r>
        <w:t>Requisitos Mínimos</w:t>
      </w:r>
    </w:p>
    <w:p>
      <w:r>
        <w:t>- Interface gráfica (HTML/CSS/JS ou outra ferramenta)</w:t>
      </w:r>
    </w:p>
    <w:p>
      <w:r>
        <w:t>- Entrada, processamento e saída de dados</w:t>
      </w:r>
    </w:p>
    <w:p>
      <w:r>
        <w:t>- Estruturas condicionais e de repetição</w:t>
      </w:r>
    </w:p>
    <w:p>
      <w:r>
        <w:t>- Funções</w:t>
      </w:r>
    </w:p>
    <w:p>
      <w:r>
        <w:t>- Armazenamento de dados (local ou em rede)</w:t>
      </w:r>
    </w:p>
    <w:p>
      <w:pPr>
        <w:pStyle w:val="Heading2"/>
      </w:pPr>
      <w:r>
        <w:t>Sugestões de Temas</w:t>
      </w:r>
    </w:p>
    <w:p>
      <w:r>
        <w:t>- Sistema de Cadastro (usuários, produtos, etc.)</w:t>
      </w:r>
    </w:p>
    <w:p>
      <w:r>
        <w:t>- Controle de Pedidos</w:t>
      </w:r>
    </w:p>
    <w:p>
      <w:r>
        <w:t>- Calculadora de IMC com histórico</w:t>
      </w:r>
    </w:p>
    <w:p>
      <w:r>
        <w:t>- Classificador de Faixa Etária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